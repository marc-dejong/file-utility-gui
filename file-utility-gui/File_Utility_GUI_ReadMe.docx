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53AB2" w14:textId="77777777" w:rsidR="0003322F" w:rsidRDefault="00442B12">
      <w:pPr>
        <w:pStyle w:val="Title"/>
      </w:pPr>
      <w:r>
        <w:t>Multi-Function File Utility – GUI Version</w:t>
      </w:r>
    </w:p>
    <w:p w14:paraId="508967A6" w14:textId="77777777" w:rsidR="0003322F" w:rsidRDefault="00442B12">
      <w:r>
        <w:t>Multi-Function File Utility – GUI Version</w:t>
      </w:r>
    </w:p>
    <w:p w14:paraId="425A32DB" w14:textId="77777777" w:rsidR="0003322F" w:rsidRDefault="00442B12">
      <w:r>
        <w:t>=========================================</w:t>
      </w:r>
    </w:p>
    <w:p w14:paraId="195DD673" w14:textId="77777777" w:rsidR="0003322F" w:rsidRDefault="0003322F"/>
    <w:p w14:paraId="3FF8B9EB" w14:textId="77777777" w:rsidR="0003322F" w:rsidRDefault="00442B12">
      <w:r>
        <w:t>Version: 1.0</w:t>
      </w:r>
    </w:p>
    <w:p w14:paraId="4401326E" w14:textId="77777777" w:rsidR="0003322F" w:rsidRDefault="00442B12">
      <w:r>
        <w:t>Last Updated: June 14, 2025</w:t>
      </w:r>
    </w:p>
    <w:p w14:paraId="7CF8796D" w14:textId="77777777" w:rsidR="0003322F" w:rsidRDefault="00442B12">
      <w:r>
        <w:t>Author: Marc DeJong</w:t>
      </w:r>
    </w:p>
    <w:p w14:paraId="63575823" w14:textId="77777777" w:rsidR="0003322F" w:rsidRDefault="00442B12">
      <w:r>
        <w:t>Environment: Python 3.12+, Tkinter, Dask, Pandas</w:t>
      </w:r>
    </w:p>
    <w:p w14:paraId="28DD1533" w14:textId="77777777" w:rsidR="0003322F" w:rsidRDefault="0003322F"/>
    <w:p w14:paraId="4483213D" w14:textId="77777777" w:rsidR="0003322F" w:rsidRDefault="00442B12">
      <w:r>
        <w:t>Overview</w:t>
      </w:r>
    </w:p>
    <w:p w14:paraId="759F0796" w14:textId="77777777" w:rsidR="0003322F" w:rsidRDefault="00442B12">
      <w:r>
        <w:t>--------</w:t>
      </w:r>
    </w:p>
    <w:p w14:paraId="70F2EAF1" w14:textId="77777777" w:rsidR="0003322F" w:rsidRDefault="00442B12">
      <w:r>
        <w:t>This utility provides a modular, GUI-based system for performing advanced operations on structured CSV/TXT data files. Designed for both power users and non-programmers, the system supports low-memory stream mode and full-file parallelized Dask mode, automatically selected based on function requirements.</w:t>
      </w:r>
    </w:p>
    <w:p w14:paraId="322C1DA8" w14:textId="77777777" w:rsidR="0003322F" w:rsidRDefault="0003322F"/>
    <w:p w14:paraId="617A847B" w14:textId="77777777" w:rsidR="0003322F" w:rsidRDefault="00442B12">
      <w:pPr>
        <w:pStyle w:val="Heading2"/>
      </w:pPr>
      <w:r>
        <w:t>The main entry point is:</w:t>
      </w:r>
    </w:p>
    <w:p w14:paraId="34394358" w14:textId="77777777" w:rsidR="0003322F" w:rsidRDefault="0003322F"/>
    <w:p w14:paraId="13D94696" w14:textId="77777777" w:rsidR="0003322F" w:rsidRDefault="00442B12">
      <w:r>
        <w:t>python 0x_File_Util_Caller_gui.py</w:t>
      </w:r>
    </w:p>
    <w:p w14:paraId="1175A423" w14:textId="77777777" w:rsidR="0003322F" w:rsidRDefault="0003322F"/>
    <w:p w14:paraId="69269CAB" w14:textId="77777777" w:rsidR="0003322F" w:rsidRDefault="00442B12">
      <w:r>
        <w:t>Supported Functions (Fully GUI-Enabled)</w:t>
      </w:r>
    </w:p>
    <w:p w14:paraId="095530AE" w14:textId="77777777" w:rsidR="0003322F" w:rsidRDefault="00442B12">
      <w:r>
        <w:t>----------------------------------------</w:t>
      </w:r>
    </w:p>
    <w:p w14:paraId="24392D8C" w14:textId="77777777" w:rsidR="0003322F" w:rsidRDefault="00442B12">
      <w:r>
        <w:t>| Menu # | Function Name                         | Description |</w:t>
      </w:r>
    </w:p>
    <w:p w14:paraId="40951F63" w14:textId="77777777" w:rsidR="0003322F" w:rsidRDefault="00442B12">
      <w:r>
        <w:t>|--------|----------------------------------------|-------------|</w:t>
      </w:r>
    </w:p>
    <w:p w14:paraId="33E1F667" w14:textId="77777777" w:rsidR="0003322F" w:rsidRDefault="00442B12">
      <w:r>
        <w:t>| 1      | filter_omit                            | Remove records that match one or more filter rules |</w:t>
      </w:r>
    </w:p>
    <w:p w14:paraId="7EB6944C" w14:textId="77777777" w:rsidR="0003322F" w:rsidRDefault="00442B12">
      <w:r>
        <w:t>| 2      | filter_select                          | Retain only records that match filter rules |</w:t>
      </w:r>
    </w:p>
    <w:p w14:paraId="3D64215E" w14:textId="77777777" w:rsidR="0003322F" w:rsidRDefault="00442B12">
      <w:r>
        <w:lastRenderedPageBreak/>
        <w:t>| 3      | replace_rec_contents                   | Replace values in specified fields based on rules |</w:t>
      </w:r>
    </w:p>
    <w:p w14:paraId="4560F36E" w14:textId="77777777" w:rsidR="0003322F" w:rsidRDefault="00442B12">
      <w:r>
        <w:t>| 4      | add_rec_stub_(fixed)                   | Add a new column with a fixed value |</w:t>
      </w:r>
    </w:p>
    <w:p w14:paraId="3367AC76" w14:textId="77777777" w:rsidR="0003322F" w:rsidRDefault="00442B12">
      <w:r>
        <w:t>| 5      | add_rec_stub_(var_from_rec_contents)   | Add a new column with values derived from existing fields |</w:t>
      </w:r>
    </w:p>
    <w:p w14:paraId="2B4FFB1E" w14:textId="77777777" w:rsidR="0003322F" w:rsidRDefault="00442B12">
      <w:r>
        <w:t>| 6      | delete_rec_by_condition                | Remove records that match deletion rules |</w:t>
      </w:r>
    </w:p>
    <w:p w14:paraId="366175FB" w14:textId="77777777" w:rsidR="0003322F" w:rsidRDefault="00442B12">
      <w:r>
        <w:t>| 7      | sort_records                            | Sort records by one or more fields |</w:t>
      </w:r>
    </w:p>
    <w:p w14:paraId="53F7EDFB" w14:textId="77777777" w:rsidR="0003322F" w:rsidRDefault="00442B12">
      <w:r>
        <w:t>| 8      | dedupe_records                          | Remove or extract duplicate records |</w:t>
      </w:r>
    </w:p>
    <w:p w14:paraId="6971A12E" w14:textId="77777777" w:rsidR="0003322F" w:rsidRDefault="00442B12">
      <w:r>
        <w:t>| 9      | split_file_by_condition                | Split file by match/no-match on a single field |</w:t>
      </w:r>
    </w:p>
    <w:p w14:paraId="47414A3C" w14:textId="77777777" w:rsidR="0003322F" w:rsidRDefault="00442B12">
      <w:r>
        <w:t>| 10     | split_by_composite_condition           | Split file by multiple matching fields (composite key) |</w:t>
      </w:r>
    </w:p>
    <w:p w14:paraId="2EC9C88C" w14:textId="77777777" w:rsidR="0003322F" w:rsidRDefault="00442B12">
      <w:r>
        <w:t>| 11     | concatenate_files                      | Combine two or more files vertically |</w:t>
      </w:r>
    </w:p>
    <w:p w14:paraId="0E1F7A27" w14:textId="77777777" w:rsidR="0003322F" w:rsidRDefault="00442B12">
      <w:r>
        <w:t>| 12     | merge_by_key                           | Retain or exclude records based on key file matches |</w:t>
      </w:r>
    </w:p>
    <w:p w14:paraId="530A7B33" w14:textId="247901E9" w:rsidR="00442B12" w:rsidRDefault="00442B12">
      <w:r w:rsidRPr="00442B12">
        <w:t xml:space="preserve">| 13     | </w:t>
      </w:r>
      <w:proofErr w:type="spellStart"/>
      <w:r w:rsidRPr="00442B12">
        <w:t>compare_two_files_gui</w:t>
      </w:r>
      <w:proofErr w:type="spellEnd"/>
      <w:r w:rsidRPr="00442B12">
        <w:t xml:space="preserve">             | Standalone GUI to compare two delimited files |</w:t>
      </w:r>
    </w:p>
    <w:p w14:paraId="689DF518" w14:textId="77777777" w:rsidR="0003322F" w:rsidRDefault="0003322F"/>
    <w:p w14:paraId="0ED08C23" w14:textId="77777777" w:rsidR="0003322F" w:rsidRDefault="00442B12">
      <w:r>
        <w:t>Features</w:t>
      </w:r>
    </w:p>
    <w:p w14:paraId="719CDC33" w14:textId="77777777" w:rsidR="0003322F" w:rsidRDefault="00442B12">
      <w:r>
        <w:t>--------</w:t>
      </w:r>
    </w:p>
    <w:p w14:paraId="29B8874A" w14:textId="77777777" w:rsidR="0003322F" w:rsidRDefault="00442B12">
      <w:r>
        <w:t>- Header-aware: Prompts for header presence and uses named fields when available.</w:t>
      </w:r>
    </w:p>
    <w:p w14:paraId="272AF7FA" w14:textId="77777777" w:rsidR="0003322F" w:rsidRDefault="00442B12">
      <w:r>
        <w:t>- Flexible input: Accepts CSV/TXT files with any delimiter.</w:t>
      </w:r>
    </w:p>
    <w:p w14:paraId="36780059" w14:textId="77777777" w:rsidR="0003322F" w:rsidRDefault="00442B12">
      <w:r>
        <w:t>- Error-tolerant: GUI error dialogs and pre-validation prevent crashes.</w:t>
      </w:r>
    </w:p>
    <w:p w14:paraId="34B21798" w14:textId="77777777" w:rsidR="0003322F" w:rsidRDefault="00442B12">
      <w:pPr>
        <w:pStyle w:val="Heading2"/>
      </w:pPr>
      <w:r>
        <w:t>- Dual processing modes:</w:t>
      </w:r>
    </w:p>
    <w:p w14:paraId="2F400414" w14:textId="77777777" w:rsidR="0003322F" w:rsidRDefault="00442B12">
      <w:r>
        <w:t>- Stream-based mode for memory-efficient line-by-line operations</w:t>
      </w:r>
    </w:p>
    <w:p w14:paraId="45E92F48" w14:textId="77777777" w:rsidR="0003322F" w:rsidRDefault="00442B12">
      <w:r>
        <w:t>- Dask mode for high-performance full file operations with sorting, deduping, and composite filtering</w:t>
      </w:r>
    </w:p>
    <w:p w14:paraId="1DC7C9F4" w14:textId="77777777" w:rsidR="0003322F" w:rsidRDefault="00442B12">
      <w:r>
        <w:t>- Modular architecture: All functions are in independent modules and can be extended or swapped out.</w:t>
      </w:r>
    </w:p>
    <w:p w14:paraId="149B6598" w14:textId="77777777" w:rsidR="0003322F" w:rsidRDefault="00442B12">
      <w:r>
        <w:t>- Preview and logging: Console output summaries and GUI confirmations for key operations.</w:t>
      </w:r>
    </w:p>
    <w:p w14:paraId="2895246E" w14:textId="77777777" w:rsidR="0003322F" w:rsidRDefault="0003322F"/>
    <w:p w14:paraId="7CA349E1" w14:textId="77777777" w:rsidR="0003322F" w:rsidRDefault="00442B12">
      <w:r>
        <w:t>Folder &amp; Module Structure</w:t>
      </w:r>
    </w:p>
    <w:p w14:paraId="1F56263D" w14:textId="77777777" w:rsidR="0003322F" w:rsidRDefault="00442B12">
      <w:r>
        <w:lastRenderedPageBreak/>
        <w:t>--------------------------</w:t>
      </w:r>
    </w:p>
    <w:p w14:paraId="4705C269" w14:textId="77777777" w:rsidR="0003322F" w:rsidRDefault="00442B12">
      <w:r>
        <w:t>| File                         | Purpose |</w:t>
      </w:r>
    </w:p>
    <w:p w14:paraId="42FFFE3A" w14:textId="77777777" w:rsidR="0003322F" w:rsidRDefault="00442B12">
      <w:r>
        <w:t>|------------------------------|---------|</w:t>
      </w:r>
    </w:p>
    <w:p w14:paraId="71C8C6DE" w14:textId="77777777" w:rsidR="0003322F" w:rsidRDefault="00442B12">
      <w:r>
        <w:t>| 0x_File_Util_Caller_gui.py   | Main controller GUI – load file, select function(s), route execution |</w:t>
      </w:r>
    </w:p>
    <w:p w14:paraId="3E821DA5" w14:textId="77777777" w:rsidR="0003322F" w:rsidRDefault="00442B12">
      <w:r>
        <w:t>| 1x_User_Interface.py         | Not used in GUI version |</w:t>
      </w:r>
    </w:p>
    <w:p w14:paraId="20B82B78" w14:textId="77777777" w:rsidR="0003322F" w:rsidRDefault="00442B12">
      <w:r>
        <w:t>| 2x_File_Loader_gui.py        | File input/output + delimiter detection |</w:t>
      </w:r>
    </w:p>
    <w:p w14:paraId="54685CFB" w14:textId="77777777" w:rsidR="0003322F" w:rsidRDefault="00442B12">
      <w:r>
        <w:t>| 3x_Filters.py, filters_ui_3x_gui.py | Filter logic and GUI prompts |</w:t>
      </w:r>
    </w:p>
    <w:p w14:paraId="42C3E07A" w14:textId="77777777" w:rsidR="0003322F" w:rsidRDefault="00442B12">
      <w:r>
        <w:t>| 4x_Replacer_gui.py, 4x_Replacer_UI_gui.py | Replace logic and config GUI |</w:t>
      </w:r>
    </w:p>
    <w:p w14:paraId="6F87733F" w14:textId="77777777" w:rsidR="0003322F" w:rsidRDefault="00442B12">
      <w:r>
        <w:t>| 5x_Add_Stub_gui.py, 5x_Add_Stub_UI_gui.py | Add stub logic and GUI config |</w:t>
      </w:r>
    </w:p>
    <w:p w14:paraId="3A5D2A4E" w14:textId="77777777" w:rsidR="0003322F" w:rsidRDefault="00442B12">
      <w:r>
        <w:t>| 6x_Deleter.py                | Stream-based deletion logic |</w:t>
      </w:r>
    </w:p>
    <w:p w14:paraId="232CB3E6" w14:textId="77777777" w:rsidR="0003322F" w:rsidRDefault="00442B12">
      <w:r>
        <w:t>| 7x_Sorter.py                 | Sort function for Dask-based processing |</w:t>
      </w:r>
    </w:p>
    <w:p w14:paraId="04FE55ED" w14:textId="77777777" w:rsidR="0003322F" w:rsidRDefault="00442B12">
      <w:r>
        <w:t>| 8x_Deduper.py                | Remove or retain duplicates (by field) |</w:t>
      </w:r>
    </w:p>
    <w:p w14:paraId="2C3310A2" w14:textId="77777777" w:rsidR="0003322F" w:rsidRDefault="00442B12">
      <w:r>
        <w:t>| 9x_Splitter.py, splitter_9x_gui.py, splitter_9x_composite_gui.py | Standard and composite-based file splitting |</w:t>
      </w:r>
    </w:p>
    <w:p w14:paraId="3E11DEC8" w14:textId="77777777" w:rsidR="0003322F" w:rsidRDefault="00442B12">
      <w:r>
        <w:t>| 10x_Merger.py, merger_gui_10x.py | Merge by key and concatenate logic |</w:t>
      </w:r>
    </w:p>
    <w:p w14:paraId="4E9C86E2" w14:textId="77777777" w:rsidR="0003322F" w:rsidRDefault="00442B12">
      <w:r>
        <w:t>| 11x_Utils.py                 | Shared helpers for parsing and validation |</w:t>
      </w:r>
    </w:p>
    <w:p w14:paraId="484DDADE" w14:textId="27F494AF" w:rsidR="00442B12" w:rsidRDefault="00442B12">
      <w:r>
        <w:t>| Two_File_Compare_gui.py    | Compare two files – write out compare report |</w:t>
      </w:r>
    </w:p>
    <w:p w14:paraId="65EF58FA" w14:textId="77777777" w:rsidR="0003322F" w:rsidRDefault="0003322F"/>
    <w:p w14:paraId="2A355699" w14:textId="77777777" w:rsidR="0003322F" w:rsidRDefault="00442B12">
      <w:r>
        <w:t>How to Run</w:t>
      </w:r>
    </w:p>
    <w:p w14:paraId="5B47F503" w14:textId="77777777" w:rsidR="0003322F" w:rsidRDefault="00442B12">
      <w:r>
        <w:t>-----------</w:t>
      </w:r>
    </w:p>
    <w:p w14:paraId="728F4E3A" w14:textId="77777777" w:rsidR="0003322F" w:rsidRDefault="00442B12">
      <w:r>
        <w:t>1. Ensure all modules are in the same folder.</w:t>
      </w:r>
    </w:p>
    <w:p w14:paraId="7EB8F49D" w14:textId="77777777" w:rsidR="0003322F" w:rsidRDefault="00442B12">
      <w:pPr>
        <w:pStyle w:val="Heading2"/>
      </w:pPr>
      <w:r>
        <w:t>2. Run the main GUI:</w:t>
      </w:r>
    </w:p>
    <w:p w14:paraId="188D1A75" w14:textId="77777777" w:rsidR="0003322F" w:rsidRDefault="0003322F"/>
    <w:p w14:paraId="783CB1DF" w14:textId="77777777" w:rsidR="0003322F" w:rsidRDefault="00442B12">
      <w:r>
        <w:t>python 0x_File_Util_Caller_gui.py</w:t>
      </w:r>
    </w:p>
    <w:p w14:paraId="4B80C121" w14:textId="77777777" w:rsidR="0003322F" w:rsidRDefault="0003322F"/>
    <w:p w14:paraId="257DF86A" w14:textId="77777777" w:rsidR="0003322F" w:rsidRDefault="00442B12">
      <w:pPr>
        <w:pStyle w:val="Heading2"/>
      </w:pPr>
      <w:r>
        <w:lastRenderedPageBreak/>
        <w:t>3. Use the GUI to:</w:t>
      </w:r>
    </w:p>
    <w:p w14:paraId="6CAFC3C9" w14:textId="77777777" w:rsidR="0003322F" w:rsidRDefault="00442B12">
      <w:r>
        <w:t>- Load a file</w:t>
      </w:r>
    </w:p>
    <w:p w14:paraId="2DF6E896" w14:textId="77777777" w:rsidR="0003322F" w:rsidRDefault="00442B12">
      <w:r>
        <w:t>- Check header presence</w:t>
      </w:r>
    </w:p>
    <w:p w14:paraId="744591FD" w14:textId="77777777" w:rsidR="0003322F" w:rsidRDefault="00442B12">
      <w:r>
        <w:t>- Choose one or more operations</w:t>
      </w:r>
    </w:p>
    <w:p w14:paraId="2BFE8C66" w14:textId="77777777" w:rsidR="0003322F" w:rsidRDefault="00442B12">
      <w:r>
        <w:t>- Configure each function through guided prompts</w:t>
      </w:r>
    </w:p>
    <w:p w14:paraId="1F89E4E9" w14:textId="77777777" w:rsidR="00442B12" w:rsidRDefault="00442B12"/>
    <w:p w14:paraId="44322201" w14:textId="5FDEA326" w:rsidR="00442B12" w:rsidRDefault="00442B12" w:rsidP="00442B12"/>
    <w:p w14:paraId="4F0C3FC5" w14:textId="77777777" w:rsidR="00442B12" w:rsidRDefault="00442B12" w:rsidP="00442B12">
      <w:r>
        <w:t xml:space="preserve">## </w:t>
      </w:r>
      <w:r>
        <w:rPr>
          <w:rFonts w:ascii="Segoe UI Emoji" w:hAnsi="Segoe UI Emoji" w:cs="Segoe UI Emoji"/>
        </w:rPr>
        <w:t>🆕</w:t>
      </w:r>
      <w:r>
        <w:t xml:space="preserve"> Standalone Utility: File Compare (GUI)</w:t>
      </w:r>
    </w:p>
    <w:p w14:paraId="32CE94DF" w14:textId="77777777" w:rsidR="00442B12" w:rsidRDefault="00442B12" w:rsidP="00442B12">
      <w:r>
        <w:t>- - - -</w:t>
      </w:r>
    </w:p>
    <w:p w14:paraId="23F73D03" w14:textId="3F4A7D51" w:rsidR="00442B12" w:rsidRDefault="00442B12" w:rsidP="00442B12"/>
    <w:p w14:paraId="2EC8B067" w14:textId="1C9EA860" w:rsidR="00442B12" w:rsidRDefault="00442B12" w:rsidP="00442B12">
      <w:r>
        <w:t>This standalone script allows comparison of two delimited files, showing unmatched records with detailed character-level differences.</w:t>
      </w:r>
    </w:p>
    <w:p w14:paraId="64243908" w14:textId="77777777" w:rsidR="00442B12" w:rsidRDefault="00442B12" w:rsidP="00442B12">
      <w:r>
        <w:t>- Supports files with or without headers</w:t>
      </w:r>
    </w:p>
    <w:p w14:paraId="5CACCB09" w14:textId="77777777" w:rsidR="00442B12" w:rsidRDefault="00442B12" w:rsidP="00442B12">
      <w:r>
        <w:t>- Allows specific columns to be excluded from comparison</w:t>
      </w:r>
    </w:p>
    <w:p w14:paraId="6BF5FE05" w14:textId="77777777" w:rsidR="00442B12" w:rsidRDefault="00442B12" w:rsidP="00442B12">
      <w:r>
        <w:t>- GUI-based selection of files and fields</w:t>
      </w:r>
    </w:p>
    <w:p w14:paraId="5F5CF7B3" w14:textId="009D8643" w:rsidR="0003322F" w:rsidRDefault="00442B12">
      <w:r>
        <w:t>- Generates `COMPARE_RESULTS.txt` in the same folder</w:t>
      </w:r>
    </w:p>
    <w:p w14:paraId="6C986B50" w14:textId="4FE4A9A9" w:rsidR="00442B12" w:rsidRDefault="00442B12">
      <w:r>
        <w:t>- - - -</w:t>
      </w:r>
    </w:p>
    <w:p w14:paraId="13B18742" w14:textId="77777777" w:rsidR="00442B12" w:rsidRDefault="00442B12"/>
    <w:p w14:paraId="0C977548" w14:textId="77777777" w:rsidR="0003322F" w:rsidRDefault="00442B12">
      <w:r>
        <w:t>Requirements</w:t>
      </w:r>
    </w:p>
    <w:p w14:paraId="297B0A2C" w14:textId="77777777" w:rsidR="0003322F" w:rsidRDefault="00442B12">
      <w:r>
        <w:t>-------------</w:t>
      </w:r>
    </w:p>
    <w:p w14:paraId="70420A9B" w14:textId="77777777" w:rsidR="0003322F" w:rsidRDefault="00442B12">
      <w:r>
        <w:t>- Python 3.12+</w:t>
      </w:r>
    </w:p>
    <w:p w14:paraId="309DC73C" w14:textId="77777777" w:rsidR="0003322F" w:rsidRDefault="00442B12">
      <w:r>
        <w:t>- Tkinter (bundled with standard Python)</w:t>
      </w:r>
    </w:p>
    <w:p w14:paraId="2FF10411" w14:textId="77777777" w:rsidR="0003322F" w:rsidRDefault="00442B12">
      <w:r>
        <w:t>- pandas, dask</w:t>
      </w:r>
    </w:p>
    <w:p w14:paraId="4C35CDA7" w14:textId="77777777" w:rsidR="0003322F" w:rsidRDefault="0003322F"/>
    <w:p w14:paraId="471F5277" w14:textId="77777777" w:rsidR="0003322F" w:rsidRDefault="00442B12">
      <w:r>
        <w:t xml:space="preserve">pip install pandas </w:t>
      </w:r>
      <w:proofErr w:type="spellStart"/>
      <w:r>
        <w:t>dask</w:t>
      </w:r>
      <w:proofErr w:type="spellEnd"/>
    </w:p>
    <w:p w14:paraId="19CA0DB9" w14:textId="77777777" w:rsidR="003206C5" w:rsidRDefault="003206C5"/>
    <w:p w14:paraId="14E1C4CD" w14:textId="77777777" w:rsidR="003206C5" w:rsidRDefault="003206C5" w:rsidP="003206C5">
      <w:r>
        <w:t>---</w:t>
      </w:r>
    </w:p>
    <w:p w14:paraId="3447A379" w14:textId="77777777" w:rsidR="003206C5" w:rsidRDefault="003206C5" w:rsidP="003206C5"/>
    <w:p w14:paraId="3B5718DF" w14:textId="77777777" w:rsidR="003206C5" w:rsidRDefault="003206C5" w:rsidP="003206C5">
      <w:r>
        <w:t xml:space="preserve">### </w:t>
      </w:r>
      <w:r>
        <w:rPr>
          <w:rFonts w:ascii="Segoe UI Emoji" w:hAnsi="Segoe UI Emoji" w:cs="Segoe UI Emoji"/>
        </w:rPr>
        <w:t>🔄</w:t>
      </w:r>
      <w:r>
        <w:t xml:space="preserve"> Recent Updates</w:t>
      </w:r>
    </w:p>
    <w:p w14:paraId="1761FA88" w14:textId="77777777" w:rsidR="003206C5" w:rsidRDefault="003206C5" w:rsidP="003206C5"/>
    <w:p w14:paraId="24D4ECE1" w14:textId="77777777" w:rsidR="003206C5" w:rsidRDefault="003206C5" w:rsidP="003206C5">
      <w:r>
        <w:t xml:space="preserve">**2025-06-17**  </w:t>
      </w:r>
    </w:p>
    <w:p w14:paraId="1790336E" w14:textId="77777777" w:rsidR="003206C5" w:rsidRDefault="003206C5" w:rsidP="003206C5">
      <w:r>
        <w:t>- Added new standalone compare utility: `Two_File_Compare_gui.py`</w:t>
      </w:r>
    </w:p>
    <w:p w14:paraId="18A26AA9" w14:textId="1211C593" w:rsidR="003206C5" w:rsidRDefault="003206C5" w:rsidP="003206C5">
      <w:r>
        <w:t>- Updated GUI documentation and menu table with function #13</w:t>
      </w:r>
    </w:p>
    <w:p w14:paraId="17AB6E0F" w14:textId="77777777" w:rsidR="0003322F" w:rsidRDefault="0003322F"/>
    <w:p w14:paraId="26A9EC39" w14:textId="77777777" w:rsidR="0003322F" w:rsidRDefault="00442B12">
      <w:r>
        <w:t>Future Enhancements (Phase 2 Ideas)</w:t>
      </w:r>
    </w:p>
    <w:p w14:paraId="5FD81814" w14:textId="77777777" w:rsidR="0003322F" w:rsidRDefault="00442B12">
      <w:r>
        <w:t>-----------------------------------</w:t>
      </w:r>
    </w:p>
    <w:p w14:paraId="00209B26" w14:textId="77777777" w:rsidR="0003322F" w:rsidRDefault="00442B12">
      <w:r>
        <w:t>- GUI-based config save/load for batch runs</w:t>
      </w:r>
    </w:p>
    <w:p w14:paraId="7DECB926" w14:textId="77777777" w:rsidR="0003322F" w:rsidRDefault="00442B12">
      <w:r>
        <w:t>- Dry-run preview mode for all functions</w:t>
      </w:r>
    </w:p>
    <w:p w14:paraId="7D87D76C" w14:textId="77777777" w:rsidR="0003322F" w:rsidRDefault="00442B12">
      <w:r>
        <w:t>- Full log/summary report with timestamps</w:t>
      </w:r>
    </w:p>
    <w:p w14:paraId="5F6032C2" w14:textId="77777777" w:rsidR="0003322F" w:rsidRDefault="00442B12">
      <w:r>
        <w:t>- Optional output directory selection</w:t>
      </w:r>
    </w:p>
    <w:p w14:paraId="0888254E" w14:textId="77777777" w:rsidR="0003322F" w:rsidRDefault="00442B12">
      <w:r>
        <w:t>- Fuzzy column matching in merge-by-key</w:t>
      </w:r>
    </w:p>
    <w:p w14:paraId="6A0BD93B" w14:textId="77777777" w:rsidR="0003322F" w:rsidRDefault="00442B12">
      <w:r>
        <w:t>- More robust numeric/date filter enhancements</w:t>
      </w:r>
    </w:p>
    <w:sectPr w:rsidR="000332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C97047"/>
    <w:multiLevelType w:val="hybridMultilevel"/>
    <w:tmpl w:val="538C93F8"/>
    <w:lvl w:ilvl="0" w:tplc="D592E4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13A9A"/>
    <w:multiLevelType w:val="hybridMultilevel"/>
    <w:tmpl w:val="0CE060CC"/>
    <w:lvl w:ilvl="0" w:tplc="C48EF9C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20951"/>
    <w:multiLevelType w:val="hybridMultilevel"/>
    <w:tmpl w:val="9AF409E6"/>
    <w:lvl w:ilvl="0" w:tplc="0396D75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200439">
    <w:abstractNumId w:val="8"/>
  </w:num>
  <w:num w:numId="2" w16cid:durableId="598493078">
    <w:abstractNumId w:val="6"/>
  </w:num>
  <w:num w:numId="3" w16cid:durableId="2135364610">
    <w:abstractNumId w:val="5"/>
  </w:num>
  <w:num w:numId="4" w16cid:durableId="600115203">
    <w:abstractNumId w:val="4"/>
  </w:num>
  <w:num w:numId="5" w16cid:durableId="785271397">
    <w:abstractNumId w:val="7"/>
  </w:num>
  <w:num w:numId="6" w16cid:durableId="547645880">
    <w:abstractNumId w:val="3"/>
  </w:num>
  <w:num w:numId="7" w16cid:durableId="259534202">
    <w:abstractNumId w:val="2"/>
  </w:num>
  <w:num w:numId="8" w16cid:durableId="1594048087">
    <w:abstractNumId w:val="1"/>
  </w:num>
  <w:num w:numId="9" w16cid:durableId="2010516618">
    <w:abstractNumId w:val="0"/>
  </w:num>
  <w:num w:numId="10" w16cid:durableId="591939992">
    <w:abstractNumId w:val="11"/>
  </w:num>
  <w:num w:numId="11" w16cid:durableId="1597178204">
    <w:abstractNumId w:val="10"/>
  </w:num>
  <w:num w:numId="12" w16cid:durableId="816578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22F"/>
    <w:rsid w:val="00034616"/>
    <w:rsid w:val="0006063C"/>
    <w:rsid w:val="0015074B"/>
    <w:rsid w:val="0029639D"/>
    <w:rsid w:val="003206C5"/>
    <w:rsid w:val="00326F90"/>
    <w:rsid w:val="003F5AF4"/>
    <w:rsid w:val="00442B12"/>
    <w:rsid w:val="006D32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15FA1"/>
  <w14:defaultImageDpi w14:val="300"/>
  <w15:docId w15:val="{50A33F63-9C45-4C19-9BE6-AD78C12A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 de Jong</cp:lastModifiedBy>
  <cp:revision>3</cp:revision>
  <dcterms:created xsi:type="dcterms:W3CDTF">2013-12-23T23:15:00Z</dcterms:created>
  <dcterms:modified xsi:type="dcterms:W3CDTF">2025-06-17T15:16:00Z</dcterms:modified>
  <cp:category/>
</cp:coreProperties>
</file>